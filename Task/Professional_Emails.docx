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Professional Emails (5 Samples)</w:t>
      </w:r>
    </w:p>
    <w:p>
      <w:pPr>
        <w:pStyle w:val="Heading1"/>
      </w:pPr>
      <w:r>
        <w:t>1. Thank You Email</w:t>
      </w:r>
    </w:p>
    <w:p>
      <w:r>
        <w:t>Subject: Thank You for Your Support</w:t>
        <w:br/>
        <w:br/>
        <w:t>Dear [Recipient’s Name],</w:t>
        <w:br/>
        <w:br/>
        <w:t>I would like to sincerely thank you for your guidance and support in [specific task/project]. Your contribution has been invaluable, and I truly appreciate your time and effort.</w:t>
        <w:br/>
        <w:br/>
        <w:t>Looking forward to working with you again.</w:t>
        <w:br/>
        <w:br/>
        <w:t>Best regards,</w:t>
        <w:br/>
        <w:t>[Your Name]</w:t>
      </w:r>
    </w:p>
    <w:p>
      <w:r>
        <w:br/>
      </w:r>
    </w:p>
    <w:p>
      <w:pPr>
        <w:pStyle w:val="Heading1"/>
      </w:pPr>
      <w:r>
        <w:t>2. Letter of Apology</w:t>
      </w:r>
    </w:p>
    <w:p>
      <w:r>
        <w:t>Subject: Apology for Inconvenience</w:t>
        <w:br/>
        <w:br/>
        <w:t>Dear [Recipient’s Name],</w:t>
        <w:br/>
        <w:br/>
        <w:t>Please accept my sincere apologies for the inconvenience caused due to [specific issue]. It was never my intention, and I regret any disruption this may have caused.</w:t>
        <w:br/>
        <w:br/>
        <w:t>I assure you that steps have been taken to prevent a recurrence. Thank you for your patience and understanding.</w:t>
        <w:br/>
        <w:br/>
        <w:t>Sincerely,</w:t>
        <w:br/>
        <w:t>[Your Name]</w:t>
      </w:r>
    </w:p>
    <w:p>
      <w:r>
        <w:br/>
      </w:r>
    </w:p>
    <w:p>
      <w:pPr>
        <w:pStyle w:val="Heading1"/>
      </w:pPr>
      <w:r>
        <w:t>3. Reminder Email</w:t>
      </w:r>
    </w:p>
    <w:p>
      <w:r>
        <w:t>Subject: Reminder: Pending [Task/Document/Payment]</w:t>
        <w:br/>
        <w:br/>
        <w:t>Dear [Recipient’s Name],</w:t>
        <w:br/>
        <w:br/>
        <w:t>This is a gentle reminder regarding the [task/document/payment] that was due on [date]. We would appreciate it if you could complete/submit it at your earliest convenience.</w:t>
        <w:br/>
        <w:br/>
        <w:t>Please let me know if you need any clarification.</w:t>
        <w:br/>
        <w:br/>
        <w:t>Warm regards,</w:t>
        <w:br/>
        <w:t>[Your Name]</w:t>
      </w:r>
    </w:p>
    <w:p>
      <w:r>
        <w:br/>
      </w:r>
    </w:p>
    <w:p>
      <w:pPr>
        <w:pStyle w:val="Heading1"/>
      </w:pPr>
      <w:r>
        <w:t>4. Quotation Email</w:t>
      </w:r>
    </w:p>
    <w:p>
      <w:r>
        <w:t>Subject: Request for Quotation for [Product/Service]</w:t>
        <w:br/>
        <w:br/>
        <w:t>Dear [Recipient’s Name],</w:t>
        <w:br/>
        <w:br/>
        <w:t>I am writing to request a quotation for [product/service]. Kindly provide details regarding price, delivery schedule, and payment terms.</w:t>
        <w:br/>
        <w:br/>
        <w:t>We would appreciate it if you could share the quotation by [date].</w:t>
        <w:br/>
        <w:br/>
        <w:t>Best regards,</w:t>
        <w:br/>
        <w:t>[Your Name]</w:t>
      </w:r>
    </w:p>
    <w:p>
      <w:r>
        <w:br/>
      </w:r>
    </w:p>
    <w:p>
      <w:pPr>
        <w:pStyle w:val="Heading1"/>
      </w:pPr>
      <w:r>
        <w:t>5. Email of Inquiry for Requesting Information</w:t>
      </w:r>
    </w:p>
    <w:p>
      <w:r>
        <w:t>Subject: Inquiry Regarding [Topic/Product/Service]</w:t>
        <w:br/>
        <w:br/>
        <w:t>Dear [Recipient’s Name],</w:t>
        <w:br/>
        <w:br/>
        <w:t>I am reaching out to seek information about [specific topic/product/service]. Could you kindly provide details on [list specific points such as availability, features, requirements]?</w:t>
        <w:br/>
        <w:br/>
        <w:t>Your guidance will be greatly appreciated.</w:t>
        <w:br/>
        <w:br/>
        <w:t>Sincerely,</w:t>
        <w:br/>
        <w:t>[Your Name]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